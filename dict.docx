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侬</w:t>
        <w:tab/>
        <w:t>nuŋ¹³</w:t>
      </w:r>
    </w:p>
    <w:p>
      <w:r>
        <w:t>饭</w:t>
        <w:tab/>
        <w:t>vẽ¹³</w:t>
      </w:r>
    </w:p>
    <w:p>
      <w:r>
        <w:t>吃</w:t>
        <w:tab/>
        <w:t>ʨyoʔ⁵</w:t>
      </w:r>
    </w:p>
    <w:p>
      <w:r>
        <w:t>过</w:t>
        <w:tab/>
        <w:t>kou⁴⁴</w:t>
      </w:r>
    </w:p>
    <w:p>
      <w:r>
        <w:t>啷</w:t>
        <w:tab/>
        <w:t>lɔŋ²¹</w:t>
      </w:r>
    </w:p>
    <w:p>
      <w:r>
        <w:t>咪</w:t>
        <w:tab/>
        <w:t>mi²¹</w:t>
      </w:r>
    </w:p>
    <w:p>
      <w:r>
        <w:t>来</w:t>
        <w:tab/>
        <w:t>le⁴⁴</w:t>
      </w:r>
    </w:p>
    <w:p>
      <w:r>
        <w:t>弄</w:t>
        <w:tab/>
        <w:t>nuŋ²¹</w:t>
      </w:r>
    </w:p>
    <w:p>
      <w:r>
        <w:t>啥</w:t>
        <w:tab/>
        <w:t>sø²²</w:t>
      </w:r>
    </w:p>
    <w:p>
      <w:r>
        <w:t>西</w:t>
        <w:tab/>
        <w:t>ɕi⁴⁴</w:t>
      </w:r>
    </w:p>
    <w:p>
      <w:r>
        <w:t>我</w:t>
        <w:tab/>
        <w:t>ŋɔ¹³</w:t>
      </w:r>
    </w:p>
    <w:p>
      <w:r>
        <w:t>肯</w:t>
        <w:tab/>
        <w:t>kə̃²³</w:t>
      </w:r>
    </w:p>
    <w:p>
      <w:r>
        <w:t>定</w:t>
        <w:tab/>
        <w:t>tən⁴⁴</w:t>
      </w:r>
    </w:p>
    <w:p>
      <w:r>
        <w:t>会</w:t>
        <w:tab/>
        <w:t>)ɦue²¹</w:t>
      </w:r>
    </w:p>
    <w:p>
      <w:r>
        <w:t>葛</w:t>
        <w:tab/>
        <w:t>kə⁵³</w:t>
      </w:r>
    </w:p>
    <w:p>
      <w:r>
        <w:t>明</w:t>
        <w:tab/>
        <w:t>m¹³</w:t>
      </w:r>
    </w:p>
    <w:p>
      <w:r>
        <w:t>朝</w:t>
        <w:tab/>
        <w:t>ʦɔ⁴⁴</w:t>
      </w:r>
    </w:p>
    <w:p>
      <w:r>
        <w:t>是</w:t>
        <w:tab/>
        <w:t>ʣɿ¹³</w:t>
      </w:r>
    </w:p>
    <w:p>
      <w:r>
        <w:t>话</w:t>
        <w:tab/>
        <w:t>ɦuo⁴⁴</w:t>
      </w:r>
    </w:p>
    <w:p>
      <w:r>
        <w:t>头</w:t>
        <w:tab/>
        <w:t>dø⁵³</w:t>
      </w:r>
    </w:p>
    <w:p>
      <w:r>
        <w:t>则</w:t>
        <w:tab/>
        <w:t>ʦəʔ⁰</w:t>
      </w:r>
    </w:p>
    <w:p>
      <w:r>
        <w:t>书</w:t>
        <w:tab/>
        <w:t>sʉ⁴⁴</w:t>
      </w:r>
    </w:p>
    <w:p>
      <w:r>
        <w:t>带</w:t>
        <w:tab/>
        <w:t>tou¹³</w:t>
      </w:r>
    </w:p>
    <w:p>
      <w:r>
        <w:t>本</w:t>
        <w:tab/>
        <w:t>p⁴⁴</w:t>
      </w:r>
    </w:p>
    <w:p>
      <w:r>
        <w:t>有</w:t>
        <w:tab/>
        <w:t>,ʑø¹³</w:t>
      </w:r>
    </w:p>
    <w:p>
      <w:r>
        <w:t>可</w:t>
        <w:tab/>
        <w:t>kʰou⁴⁴</w:t>
      </w:r>
    </w:p>
    <w:p>
      <w:r>
        <w:t>能</w:t>
        <w:tab/>
        <w:t>nən⁵³</w:t>
      </w:r>
    </w:p>
    <w:p>
      <w:r>
        <w:t>弗</w:t>
        <w:tab/>
        <w:t>vəʔ⁰</w:t>
      </w:r>
    </w:p>
    <w:p>
      <w:r>
        <w:t>及</w:t>
        <w:tab/>
        <w:t>ʣi⁵³</w:t>
      </w:r>
    </w:p>
    <w:p>
      <w:r>
        <w:t>己</w:t>
        <w:tab/>
        <w:t>ʑi²¹</w:t>
      </w:r>
    </w:p>
    <w:p>
      <w:r>
        <w:t>家</w:t>
        <w:tab/>
        <w:t>ko¹³</w:t>
      </w:r>
    </w:p>
    <w:p>
      <w:r>
        <w:t>招</w:t>
        <w:tab/>
        <w:t>ʦɔ²¹</w:t>
      </w:r>
    </w:p>
    <w:p>
      <w:r>
        <w:t>待</w:t>
        <w:tab/>
        <w:t>te²¹</w:t>
      </w:r>
    </w:p>
    <w:p>
      <w:r>
        <w:t>阿</w:t>
        <w:tab/>
        <w:t>ʔa⁰</w:t>
      </w:r>
    </w:p>
    <w:p>
      <w:r>
        <w:t>哉</w:t>
        <w:tab/>
        <w:t>ze⁵³</w:t>
      </w:r>
    </w:p>
    <w:p>
      <w:r>
        <w:t>懒</w:t>
        <w:tab/>
        <w:t>lẽ¹³</w:t>
      </w:r>
    </w:p>
    <w:p>
      <w:r>
        <w:t>啊</w:t>
        <w:tab/>
        <w:t>a²¹</w:t>
      </w:r>
    </w:p>
    <w:p>
      <w:r>
        <w:t>伐</w:t>
        <w:tab/>
        <w:t>ve⁴⁴</w:t>
      </w:r>
    </w:p>
    <w:p>
      <w:r>
        <w:t>伊</w:t>
        <w:tab/>
        <w:t>ɦe²¹</w:t>
      </w:r>
    </w:p>
    <w:p>
      <w:r>
        <w:t>昨</w:t>
        <w:tab/>
        <w:t>ʣɔŋ²¹</w:t>
      </w:r>
    </w:p>
    <w:p>
      <w:r>
        <w:t>天</w:t>
        <w:tab/>
        <w:t>tʰiẽ²¹</w:t>
      </w:r>
    </w:p>
    <w:p>
      <w:r>
        <w:t>出</w:t>
        <w:tab/>
        <w:t>ʦʰəʔ⁰</w:t>
      </w:r>
    </w:p>
    <w:p>
      <w:r>
        <w:t>发</w:t>
        <w:tab/>
        <w:t>faʔ⁰</w:t>
      </w:r>
    </w:p>
    <w:p>
      <w:r>
        <w:t>今</w:t>
        <w:tab/>
        <w:t>ʨi²¹</w:t>
      </w:r>
    </w:p>
    <w:p>
      <w:r>
        <w:t>日</w:t>
        <w:tab/>
        <w:t>meʔ⁵</w:t>
      </w:r>
    </w:p>
    <w:p>
      <w:r>
        <w:t>好</w:t>
        <w:tab/>
        <w:t>hɔ²¹</w:t>
      </w:r>
    </w:p>
    <w:p>
      <w:r>
        <w:t>到</w:t>
        <w:tab/>
        <w:t>tɔ²¹</w:t>
      </w:r>
    </w:p>
    <w:p>
      <w:r>
        <w:t>挖</w:t>
        <w:tab/>
        <w:t>waʔ⁵</w:t>
      </w:r>
    </w:p>
    <w:p>
      <w:r>
        <w:t>起</w:t>
        <w:tab/>
        <w:t>ʨʰi²¹</w:t>
      </w:r>
    </w:p>
    <w:p>
      <w:r>
        <w:t>结</w:t>
        <w:tab/>
        <w:t>ʨəʔ⁰</w:t>
      </w:r>
    </w:p>
    <w:p>
      <w:r>
        <w:t>婚</w:t>
        <w:tab/>
        <w:t>hu²¹</w:t>
      </w:r>
    </w:p>
    <w:p>
      <w:r>
        <w:t>拉</w:t>
        <w:tab/>
        <w:t>laʔ⁵</w:t>
      </w:r>
    </w:p>
    <w:p>
      <w:r>
        <w:t>没</w:t>
        <w:tab/>
        <w:t>məʔ⁵</w:t>
      </w:r>
    </w:p>
    <w:p>
      <w:r>
        <w:t>勒</w:t>
        <w:tab/>
        <w:t>le²¹</w:t>
      </w:r>
    </w:p>
    <w:p>
      <w:r>
        <w:t>快</w:t>
        <w:tab/>
        <w:t>kʰua⁴⁴</w:t>
      </w:r>
    </w:p>
    <w:p>
      <w:r>
        <w:t>点</w:t>
        <w:tab/>
        <w:t>ȵẽ²¹</w:t>
      </w:r>
    </w:p>
    <w:p>
      <w:r>
        <w:t>要</w:t>
        <w:tab/>
        <w:t>ʑɔ²¹</w:t>
      </w:r>
    </w:p>
    <w:p>
      <w:r>
        <w:t>晚</w:t>
        <w:tab/>
        <w:t>ẽ⁴⁴</w:t>
      </w:r>
    </w:p>
    <w:p>
      <w:r>
        <w:t>你</w:t>
        <w:tab/>
        <w:t>nuŋ¹³</w:t>
      </w:r>
    </w:p>
    <w:p>
      <w:r>
        <w:t>噶</w:t>
        <w:tab/>
        <w:t>ka⁴⁴</w:t>
      </w:r>
    </w:p>
    <w:p>
      <w:r>
        <w:t>年</w:t>
        <w:tab/>
        <w:t>ȵẽ¹³</w:t>
      </w:r>
    </w:p>
    <w:p>
      <w:r>
        <w:t>纪</w:t>
        <w:tab/>
        <w:t>ʨi¹³</w:t>
      </w:r>
    </w:p>
    <w:p>
      <w:r>
        <w:t>不</w:t>
        <w:tab/>
        <w:t>vəʔ⁵</w:t>
      </w:r>
    </w:p>
    <w:p>
      <w:r>
        <w:t>小</w:t>
        <w:tab/>
        <w:t>ɕiɔ⁴⁴</w:t>
      </w:r>
    </w:p>
    <w:p>
      <w:r>
        <w:t>慢</w:t>
        <w:tab/>
        <w:t>mẽ⁴⁴</w:t>
      </w:r>
    </w:p>
    <w:p>
      <w:r>
        <w:t>再</w:t>
        <w:tab/>
        <w:t>ze⁴⁴</w:t>
      </w:r>
    </w:p>
    <w:p>
      <w:r>
        <w:t>困</w:t>
        <w:tab/>
        <w:t>kʰuə̃⁵³</w:t>
      </w:r>
    </w:p>
    <w:p>
      <w:r>
        <w:t>腔</w:t>
        <w:tab/>
        <w:t>ʨʰiã⁴⁴</w:t>
      </w:r>
    </w:p>
    <w:p>
      <w:r>
        <w:t>他</w:t>
        <w:tab/>
        <w:t>ɦe¹³</w:t>
      </w:r>
    </w:p>
    <w:p>
      <w:r>
        <w:t>读</w:t>
        <w:tab/>
        <w:t>dɔʔ⁰</w:t>
      </w:r>
    </w:p>
    <w:p>
      <w:r>
        <w:t>也</w:t>
        <w:tab/>
        <w:t>a²¹</w:t>
      </w:r>
    </w:p>
    <w:p>
      <w:r>
        <w:t>问</w:t>
        <w:tab/>
        <w:t>m²¹</w:t>
      </w:r>
    </w:p>
    <w:p>
      <w:r>
        <w:t>个</w:t>
        <w:tab/>
        <w:t>kəʔ⁵</w:t>
      </w:r>
    </w:p>
    <w:p>
      <w:r>
        <w:t>题</w:t>
        <w:tab/>
        <w:t>ti¹³</w:t>
      </w:r>
    </w:p>
    <w:p>
      <w:r>
        <w:t>咋</w:t>
        <w:tab/>
        <w:t>ʣaʔ⁰</w:t>
      </w:r>
    </w:p>
    <w:p>
      <w:r>
        <w:t>啦</w:t>
        <w:tab/>
        <w:t>la²¹</w:t>
      </w:r>
    </w:p>
    <w:p>
      <w:r>
        <w:t>进</w:t>
        <w:tab/>
        <w:t>tci²¹</w:t>
      </w:r>
    </w:p>
    <w:p>
      <w:r>
        <w:t>颜</w:t>
        <w:tab/>
        <w:t>ȵəʔ²¹</w:t>
      </w:r>
    </w:p>
    <w:p>
      <w:r>
        <w:t>色</w:t>
        <w:tab/>
        <w:t>siəʔ⁵</w:t>
      </w:r>
    </w:p>
    <w:p>
      <w:r>
        <w:t>太</w:t>
        <w:tab/>
        <w:t>tʰəʔ⁵</w:t>
      </w:r>
    </w:p>
    <w:p>
      <w:r>
        <w:t>深</w:t>
        <w:tab/>
        <w:t>s²¹</w:t>
      </w:r>
    </w:p>
    <w:p>
      <w:r>
        <w:t>了</w:t>
        <w:tab/>
        <w:t>ze²¹</w:t>
      </w:r>
    </w:p>
    <w:p>
      <w:r>
        <w:t>浅</w:t>
        <w:tab/>
        <w:t>ʨʰiẽ²¹</w:t>
      </w:r>
    </w:p>
    <w:p>
      <w:r>
        <w:t>些</w:t>
        <w:tab/>
        <w:t>ȵẽ⁵³</w:t>
      </w:r>
    </w:p>
    <w:p>
      <w:r>
        <w:t>用</w:t>
        <w:tab/>
        <w:t>ʑuŋ²¹</w:t>
      </w:r>
    </w:p>
    <w:p>
      <w:r>
        <w:t>功</w:t>
        <w:tab/>
        <w:t>kuŋ⁴⁴</w:t>
      </w:r>
    </w:p>
    <w:p>
      <w:r>
        <w:t>益</w:t>
        <w:tab/>
        <w:t>əʔ⁵</w:t>
      </w:r>
    </w:p>
    <w:p>
      <w:r>
        <w:t>道</w:t>
        <w:tab/>
        <w:t>dɔ⁴⁴</w:t>
      </w:r>
    </w:p>
    <w:p>
      <w:r>
        <w:t>目</w:t>
        <w:tab/>
        <w:t>ʔuŋ⁴⁴</w:t>
      </w:r>
    </w:p>
    <w:p>
      <w:r>
        <w:t>忖</w:t>
        <w:tab/>
        <w:t>ʦʰ³⁴</w:t>
      </w:r>
    </w:p>
    <w:p>
      <w:r>
        <w:t>计</w:t>
        <w:tab/>
        <w:t>ʨi⁴⁴</w:t>
      </w:r>
    </w:p>
    <w:p>
      <w:r>
        <w:t>两</w:t>
        <w:tab/>
        <w:t>liã⁴⁴</w:t>
      </w:r>
    </w:p>
    <w:p>
      <w:r>
        <w:t>仔</w:t>
        <w:tab/>
        <w:t>ʦɿ²¹</w:t>
      </w:r>
    </w:p>
    <w:p>
      <w:r>
        <w:t>细</w:t>
        <w:tab/>
        <w:t>ɕi⁴⁴</w:t>
      </w:r>
    </w:p>
    <w:p>
      <w:r>
        <w:t>看</w:t>
        <w:tab/>
        <w:t>kʰiẽ²¹</w:t>
      </w:r>
    </w:p>
    <w:p>
      <w:r>
        <w:t>件</w:t>
        <w:tab/>
        <w:t>ʨiẽ⁴⁴</w:t>
      </w:r>
    </w:p>
    <w:p>
      <w:r>
        <w:t>衣</w:t>
        <w:tab/>
        <w:t>ʑi²¹</w:t>
      </w:r>
    </w:p>
    <w:p>
      <w:r>
        <w:t>裳</w:t>
        <w:tab/>
        <w:t>ʣã⁴⁴</w:t>
      </w:r>
    </w:p>
    <w:p>
      <w:r>
        <w:t>穿</w:t>
        <w:tab/>
        <w:t>ʦʰẽ⁴⁴</w:t>
      </w:r>
    </w:p>
    <w:p>
      <w:r>
        <w:t>气</w:t>
        <w:tab/>
        <w:t>kɔ¹³</w:t>
      </w:r>
    </w:p>
    <w:p>
      <w:r>
        <w:t>邪</w:t>
        <w:tab/>
        <w:t>ɕie⁴⁴</w:t>
      </w:r>
    </w:p>
    <w:p>
      <w:r>
        <w:t>得</w:t>
        <w:tab/>
        <w:t>təʔ⁵</w:t>
      </w:r>
    </w:p>
    <w:p>
      <w:r>
        <w:t>什</w:t>
        <w:tab/>
        <w:t>sã⁴⁴</w:t>
      </w:r>
    </w:p>
    <w:p>
      <w:r>
        <w:t>活</w:t>
        <w:tab/>
        <w:t>we⁴⁴</w:t>
      </w:r>
    </w:p>
    <w:p>
      <w:r>
        <w:t>多</w:t>
        <w:tab/>
        <w:t>tou⁴⁴</w:t>
      </w:r>
    </w:p>
    <w:p>
      <w:r>
        <w:t>做</w:t>
        <w:tab/>
        <w:t>ʦou²¹</w:t>
      </w:r>
    </w:p>
    <w:p>
      <w:r>
        <w:t>作</w:t>
        <w:tab/>
        <w:t>ʦɔʔ⁵</w:t>
      </w:r>
    </w:p>
    <w:p>
      <w:r>
        <w:t>业</w:t>
        <w:tab/>
        <w:t>ɦe²¹</w:t>
      </w:r>
    </w:p>
    <w:p>
      <w:r>
        <w:t>特</w:t>
        <w:tab/>
        <w:t>də²¹</w:t>
      </w:r>
    </w:p>
    <w:p>
      <w:r>
        <w:t>貌</w:t>
        <w:tab/>
        <w:t>mɔ⁴⁴</w:t>
      </w:r>
    </w:p>
    <w:p>
      <w:r>
        <w:t>刚</w:t>
        <w:tab/>
        <w:t>kɔŋ⁴⁴</w:t>
      </w:r>
    </w:p>
    <w:p>
      <w:r>
        <w:t>里</w:t>
        <w:tab/>
        <w:t>li²¹</w:t>
      </w:r>
    </w:p>
    <w:p>
      <w:r>
        <w:t>嘞</w:t>
        <w:tab/>
        <w:t>le²¹</w:t>
      </w:r>
    </w:p>
    <w:p>
      <w:r>
        <w:t>咛</w:t>
        <w:tab/>
        <w:t>niŋ⁴⁴</w:t>
      </w:r>
    </w:p>
    <w:p>
      <w:r>
        <w:t>甮</w:t>
        <w:tab/>
        <w:t>ʔuŋ⁴⁴</w:t>
      </w:r>
    </w:p>
    <w:p>
      <w:r>
        <w:t>性</w:t>
        <w:tab/>
        <w:t>ɕi²¹</w:t>
      </w:r>
    </w:p>
    <w:p>
      <w:r>
        <w:t>急</w:t>
        <w:tab/>
        <w:t>ʨəʔ⁰</w:t>
      </w:r>
    </w:p>
    <w:p>
      <w:r>
        <w:t>碗</w:t>
        <w:tab/>
        <w:t>w⁴⁴</w:t>
      </w:r>
    </w:p>
    <w:p>
      <w:r>
        <w:t>菜</w:t>
        <w:tab/>
        <w:t>ʦʰe⁴⁴</w:t>
      </w:r>
    </w:p>
    <w:p>
      <w:r>
        <w:t>卬</w:t>
        <w:tab/>
        <w:t>ã⁴⁴</w:t>
      </w:r>
    </w:p>
    <w:p>
      <w:r>
        <w:t>相</w:t>
        <w:tab/>
        <w:t>ɕiã⁵³</w:t>
      </w:r>
    </w:p>
    <w:p>
      <w:r>
        <w:t>信</w:t>
        <w:tab/>
        <w:t>ɕi²¹</w:t>
      </w:r>
    </w:p>
    <w:p>
      <w:r>
        <w:t>人</w:t>
        <w:tab/>
        <w:t>ȵ⁴⁴</w:t>
      </w:r>
    </w:p>
    <w:p>
      <w:r>
        <w:t>勿</w:t>
        <w:tab/>
        <w:t>vəʔ⁵</w:t>
      </w:r>
    </w:p>
    <w:p>
      <w:r>
        <w:t>讴</w:t>
        <w:tab/>
        <w:t>ʔø²¹</w:t>
      </w:r>
    </w:p>
    <w:p>
      <w:r>
        <w:t>乱</w:t>
        <w:tab/>
        <w:t>lu²¹</w:t>
      </w:r>
    </w:p>
    <w:p>
      <w:r>
        <w:t>呒</w:t>
        <w:tab/>
        <w:t>m¹³</w:t>
      </w:r>
    </w:p>
    <w:p>
      <w:r>
        <w:t>未</w:t>
        <w:tab/>
        <w:t>mi²¹</w:t>
      </w:r>
    </w:p>
    <w:p>
      <w:r>
        <w:t>去</w:t>
        <w:tab/>
        <w:t>kʰe²¹</w:t>
      </w:r>
    </w:p>
    <w:p>
      <w:r>
        <w:t>勇</w:t>
        <w:tab/>
        <w:t>ʑuŋ²¹</w:t>
      </w:r>
    </w:p>
    <w:p>
      <w:r>
        <w:t>敢</w:t>
        <w:tab/>
        <w:t>kiẽ²¹</w:t>
      </w:r>
    </w:p>
    <w:p>
      <w:r>
        <w:t>雨</w:t>
        <w:tab/>
        <w:t>ʑu¹³</w:t>
      </w:r>
    </w:p>
    <w:p>
      <w:r>
        <w:t>忒</w:t>
        <w:tab/>
        <w:t>tʰəʔ⁵</w:t>
      </w:r>
    </w:p>
    <w:p>
      <w:r>
        <w:t>大</w:t>
        <w:tab/>
        <w:t>dou²¹</w:t>
      </w:r>
    </w:p>
    <w:p>
      <w:r>
        <w:t>难</w:t>
        <w:tab/>
        <w:t>nẽ¹³</w:t>
      </w:r>
    </w:p>
    <w:p>
      <w:r>
        <w:t>覅</w:t>
        <w:tab/>
        <w:t>va⁴⁴</w:t>
      </w:r>
    </w:p>
    <w:p>
      <w:r>
        <w:t>吵</w:t>
        <w:tab/>
        <w:t>ʦʰɔ²¹</w:t>
      </w:r>
    </w:p>
    <w:p>
      <w:r>
        <w:t>爹</w:t>
        <w:tab/>
        <w:t>tia⁴⁴</w:t>
      </w:r>
    </w:p>
    <w:p>
      <w:r>
        <w:t>拷</w:t>
        <w:tab/>
        <w:t>kʰɔ⁴⁴</w:t>
      </w:r>
    </w:p>
    <w:p>
      <w:r>
        <w:t>妈</w:t>
        <w:tab/>
        <w:t>ma⁵³</w:t>
      </w:r>
    </w:p>
    <w:p>
      <w:r>
        <w:t>门</w:t>
        <w:tab/>
        <w:t>mẽ²¹</w:t>
      </w:r>
    </w:p>
    <w:p>
      <w:r>
        <w:t>后</w:t>
        <w:tab/>
        <w:t>ɦø²¹</w:t>
      </w:r>
    </w:p>
    <w:p>
      <w:r>
        <w:t>背</w:t>
        <w:tab/>
        <w:t>pe⁴⁴</w:t>
      </w:r>
    </w:p>
    <w:p>
      <w:r>
        <w:t>屎</w:t>
        <w:tab/>
        <w:t>ʔou⁵³</w:t>
      </w:r>
    </w:p>
    <w:p>
      <w:r>
        <w:t>亮</w:t>
        <w:tab/>
        <w:t>liã²¹</w:t>
      </w:r>
    </w:p>
    <w:p>
      <w:r>
        <w:t>事</w:t>
        <w:tab/>
        <w:t>ʣɿ²¹</w:t>
      </w:r>
    </w:p>
    <w:p>
      <w:r>
        <w:t>之</w:t>
        <w:tab/>
        <w:t>ʦi⁴⁴</w:t>
      </w:r>
    </w:p>
    <w:p>
      <w:r>
        <w:t>晓</w:t>
        <w:tab/>
        <w:t>ɕiɔ²¹</w:t>
      </w:r>
    </w:p>
    <w:p>
      <w:r>
        <w:t>身</w:t>
        <w:tab/>
        <w:t>,s²¹</w:t>
      </w:r>
    </w:p>
    <w:p>
      <w:r>
        <w:t>体</w:t>
        <w:tab/>
        <w:t>ti⁴⁴</w:t>
      </w:r>
    </w:p>
    <w:p>
      <w:r>
        <w:t>它</w:t>
        <w:tab/>
        <w:t>ɦe²¹</w:t>
      </w:r>
    </w:p>
    <w:p>
      <w:r>
        <w:t>们</w:t>
        <w:tab/>
        <w:t>laʔ⁵</w:t>
      </w:r>
    </w:p>
    <w:p>
      <w:r>
        <w:t>厉</w:t>
        <w:tab/>
        <w:t>li²¹</w:t>
      </w:r>
    </w:p>
    <w:p>
      <w:r>
        <w:t>害</w:t>
        <w:tab/>
        <w:t>le⁵³</w:t>
      </w:r>
    </w:p>
    <w:p>
      <w:r>
        <w:t>跟</w:t>
        <w:tab/>
        <w:t>,zəʔ⁰</w:t>
      </w:r>
    </w:p>
    <w:p>
      <w:r>
        <w:t>比</w:t>
        <w:tab/>
        <w:t>pi²¹</w:t>
      </w:r>
    </w:p>
    <w:p>
      <w:r>
        <w:t>赛</w:t>
        <w:tab/>
        <w:t>se⁵³</w:t>
      </w:r>
    </w:p>
    <w:p>
      <w:r>
        <w:t>输</w:t>
        <w:tab/>
        <w:t>sʉ⁴⁴</w:t>
      </w:r>
    </w:p>
    <w:p>
      <w:r>
        <w:t>落</w:t>
        <w:tab/>
        <w:t>loʔ⁵</w:t>
      </w:r>
    </w:p>
    <w:p>
      <w:r>
        <w:t>毕</w:t>
        <w:tab/>
        <w:t>piʔ⁰</w:t>
      </w:r>
    </w:p>
    <w:p>
      <w:r>
        <w:t>水</w:t>
        <w:tab/>
        <w:t>sɿ²¹</w:t>
      </w:r>
    </w:p>
    <w:p>
      <w:r>
        <w:t>果</w:t>
        <w:tab/>
        <w:t>kou⁵³</w:t>
      </w:r>
    </w:p>
    <w:p>
      <w:r>
        <w:t>汏</w:t>
        <w:tab/>
        <w:t>da²¹</w:t>
      </w:r>
    </w:p>
    <w:p>
      <w:r>
        <w:t>清</w:t>
        <w:tab/>
        <w:t>ʨʰi²¹</w:t>
      </w:r>
    </w:p>
    <w:p>
      <w:r>
        <w:t>爽</w:t>
        <w:tab/>
        <w:t>sã²¹</w:t>
      </w:r>
    </w:p>
    <w:p>
      <w:r>
        <w:t>房</w:t>
        <w:tab/>
        <w:t>vã²¹</w:t>
      </w:r>
    </w:p>
    <w:p>
      <w:r>
        <w:t>间</w:t>
        <w:tab/>
        <w:t>kẽ⁴⁴</w:t>
      </w:r>
    </w:p>
    <w:p>
      <w:r>
        <w:t>收</w:t>
        <w:tab/>
        <w:t>sø²¹</w:t>
      </w:r>
    </w:p>
    <w:p>
      <w:r>
        <w:t>拾</w:t>
        <w:tab/>
        <w:t>ʦoʔ⁵</w:t>
      </w:r>
    </w:p>
    <w:p>
      <w:r>
        <w:t>劲</w:t>
        <w:tab/>
        <w:t>ʨi²¹</w:t>
      </w:r>
    </w:p>
    <w:p>
      <w:r>
        <w:t>牢</w:t>
        <w:tab/>
        <w:t>lɔ⁴⁴</w:t>
      </w:r>
    </w:p>
    <w:p>
      <w:r>
        <w:t>屋</w:t>
        <w:tab/>
        <w:t>woʔ⁵</w:t>
      </w:r>
    </w:p>
    <w:p>
      <w:r>
        <w:t>装</w:t>
        <w:tab/>
        <w:t>ʦɔŋ²¹</w:t>
      </w:r>
    </w:p>
    <w:p>
      <w:r>
        <w:t>修</w:t>
        <w:tab/>
        <w:t>ɕiø⁴⁴</w:t>
      </w:r>
    </w:p>
    <w:p>
      <w:r>
        <w:t>记</w:t>
        <w:tab/>
        <w:t>ʨi²¹</w:t>
      </w:r>
    </w:p>
    <w:p>
      <w:r>
        <w:t>学</w:t>
        <w:tab/>
        <w:t>ɦoʔ⁰</w:t>
      </w:r>
    </w:p>
    <w:p>
      <w:r>
        <w:t>习</w:t>
        <w:tab/>
        <w:t>ʥieʔ⁵</w:t>
      </w:r>
    </w:p>
    <w:p>
      <w:r>
        <w:t>踏</w:t>
        <w:tab/>
        <w:t>tʰaʔ⁵</w:t>
      </w:r>
    </w:p>
    <w:p>
      <w:r>
        <w:t>实</w:t>
        <w:tab/>
        <w:t>ʣiʔ⁵</w:t>
      </w:r>
    </w:p>
    <w:p>
      <w:r>
        <w:t>地</w:t>
        <w:tab/>
        <w:t>di²¹</w:t>
      </w:r>
    </w:p>
    <w:p>
      <w:r>
        <w:t>方</w:t>
        <w:tab/>
        <w:t>fã²¹</w:t>
      </w:r>
    </w:p>
    <w:p>
      <w:r>
        <w:t>的</w:t>
        <w:tab/>
        <w:t>kə²¹</w:t>
      </w:r>
    </w:p>
    <w:p>
      <w:r>
        <w:t>说</w:t>
        <w:tab/>
        <w:t>soʔ⁵</w:t>
      </w:r>
    </w:p>
    <w:p>
      <w:r>
        <w:t>听</w:t>
        <w:tab/>
        <w:t>tʰ²¹</w:t>
      </w:r>
    </w:p>
    <w:p>
      <w:r>
        <w:t>哥</w:t>
        <w:tab/>
        <w:t>kou⁴⁴</w:t>
      </w:r>
    </w:p>
    <w:p>
      <w:r>
        <w:t>弟</w:t>
        <w:tab/>
        <w:t>di⁴⁴</w:t>
      </w:r>
    </w:p>
    <w:p>
      <w:r>
        <w:t>调</w:t>
        <w:tab/>
        <w:t>tiɔ²¹</w:t>
      </w:r>
    </w:p>
    <w:p>
      <w:r>
        <w:t>皮</w:t>
        <w:tab/>
        <w:t>pi⁴⁴</w:t>
      </w:r>
    </w:p>
    <w:p>
      <w:r>
        <w:t>苗</w:t>
        <w:tab/>
        <w:t>miɔ²¹</w:t>
      </w:r>
    </w:p>
    <w:p>
      <w:r>
        <w:t>条</w:t>
        <w:tab/>
        <w:t>tiɔ⁴⁴</w:t>
      </w:r>
    </w:p>
    <w:p>
      <w:r>
        <w:t>减</w:t>
        <w:tab/>
        <w:t>kẽ²¹</w:t>
      </w:r>
    </w:p>
    <w:p>
      <w:r>
        <w:t>肥</w:t>
        <w:tab/>
        <w:t>vi¹³</w:t>
      </w:r>
    </w:p>
    <w:p>
      <w:r>
        <w:t>非</w:t>
        <w:tab/>
        <w:t>ve⁴⁴</w:t>
      </w:r>
    </w:p>
    <w:p>
      <w:r>
        <w:t>亦</w:t>
        <w:tab/>
        <w:t>ʑi²¹</w:t>
      </w:r>
    </w:p>
    <w:p>
      <w:r>
        <w:t>完</w:t>
        <w:tab/>
        <w:t>w⁴⁴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